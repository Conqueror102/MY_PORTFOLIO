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CFDE" w14:textId="14CE85B5" w:rsidR="00251BA3" w:rsidRPr="00E75286" w:rsidRDefault="002326F2">
      <w:pPr>
        <w:pStyle w:val="Title"/>
        <w:jc w:val="center"/>
        <w:rPr>
          <w:b/>
          <w:bCs/>
          <w:sz w:val="72"/>
          <w:szCs w:val="72"/>
        </w:rPr>
      </w:pPr>
      <w:r w:rsidRPr="00E75286">
        <w:rPr>
          <w:b/>
          <w:bCs/>
          <w:sz w:val="72"/>
          <w:szCs w:val="72"/>
        </w:rPr>
        <w:t xml:space="preserve">VICTOR </w:t>
      </w:r>
      <w:r w:rsidR="00E75286" w:rsidRPr="00E75286">
        <w:rPr>
          <w:b/>
          <w:bCs/>
          <w:sz w:val="72"/>
          <w:szCs w:val="72"/>
        </w:rPr>
        <w:t>ONYEMAECHI</w:t>
      </w:r>
    </w:p>
    <w:p w14:paraId="75477D06" w14:textId="77777777" w:rsidR="00347EBE" w:rsidRDefault="008D7E7F" w:rsidP="00347EBE">
      <w:pPr>
        <w:spacing w:after="0" w:line="240" w:lineRule="auto"/>
        <w:jc w:val="center"/>
        <w:rPr>
          <w:b/>
          <w:bCs/>
        </w:rPr>
      </w:pPr>
      <w:r w:rsidRPr="00E75286">
        <w:rPr>
          <w:b/>
          <w:bCs/>
        </w:rPr>
        <w:t>Full-Stack Developer</w:t>
      </w:r>
    </w:p>
    <w:p w14:paraId="0054B48F" w14:textId="4097D85E" w:rsidR="00347EBE" w:rsidRDefault="002326F2" w:rsidP="00347EBE">
      <w:pPr>
        <w:spacing w:after="0" w:line="240" w:lineRule="auto"/>
        <w:jc w:val="center"/>
      </w:pPr>
      <w:r w:rsidRPr="00347EBE">
        <w:rPr>
          <w:b/>
          <w:bCs/>
        </w:rPr>
        <w:t>Email:</w:t>
      </w:r>
      <w:r>
        <w:t xml:space="preserve"> </w:t>
      </w:r>
      <w:hyperlink r:id="rId6" w:history="1">
        <w:r w:rsidR="00347EBE" w:rsidRPr="009E2124">
          <w:rPr>
            <w:rStyle w:val="Hyperlink"/>
          </w:rPr>
          <w:t>victorvector608@gmail.com</w:t>
        </w:r>
      </w:hyperlink>
    </w:p>
    <w:p w14:paraId="0CC51ECC" w14:textId="02C5D0D8" w:rsidR="00CB444F" w:rsidRDefault="002326F2" w:rsidP="00347EBE">
      <w:pPr>
        <w:spacing w:after="0" w:line="240" w:lineRule="auto"/>
        <w:jc w:val="center"/>
      </w:pPr>
      <w:r w:rsidRPr="00347EBE">
        <w:rPr>
          <w:b/>
          <w:bCs/>
        </w:rPr>
        <w:t>Phone:</w:t>
      </w:r>
      <w:r>
        <w:t xml:space="preserve"> </w:t>
      </w:r>
      <w:r w:rsidR="00347EBE">
        <w:t>08025383208, 0806</w:t>
      </w:r>
      <w:r w:rsidR="00A93276">
        <w:t>9</w:t>
      </w:r>
      <w:r w:rsidR="00347EBE">
        <w:t>62789</w:t>
      </w:r>
      <w:r w:rsidR="00A93276">
        <w:t>6</w:t>
      </w:r>
    </w:p>
    <w:p w14:paraId="7B680844" w14:textId="34C71DF4" w:rsidR="004C2021" w:rsidRDefault="002326F2" w:rsidP="00347EBE">
      <w:pPr>
        <w:spacing w:after="0" w:line="240" w:lineRule="auto"/>
        <w:jc w:val="center"/>
      </w:pPr>
      <w:r w:rsidRPr="00347EBE">
        <w:rPr>
          <w:b/>
          <w:bCs/>
        </w:rPr>
        <w:t>Location:</w:t>
      </w:r>
      <w:r>
        <w:t xml:space="preserve"> </w:t>
      </w:r>
      <w:r w:rsidR="00CB444F">
        <w:t>Lagos</w:t>
      </w:r>
      <w:r>
        <w:t xml:space="preserve">, </w:t>
      </w:r>
      <w:proofErr w:type="spellStart"/>
      <w:r w:rsidR="00CB444F">
        <w:t>Ajegunle</w:t>
      </w:r>
      <w:proofErr w:type="spellEnd"/>
      <w:r>
        <w:br/>
      </w:r>
      <w:r w:rsidRPr="00347EBE">
        <w:rPr>
          <w:b/>
          <w:bCs/>
        </w:rPr>
        <w:t>GitHub:</w:t>
      </w:r>
      <w:r>
        <w:t xml:space="preserve"> </w:t>
      </w:r>
      <w:hyperlink r:id="rId7" w:history="1">
        <w:r w:rsidR="004C2021" w:rsidRPr="009E2124">
          <w:rPr>
            <w:rStyle w:val="Hyperlink"/>
          </w:rPr>
          <w:t>https://github.com/Conqueror102</w:t>
        </w:r>
      </w:hyperlink>
    </w:p>
    <w:p w14:paraId="0C72C562" w14:textId="5C40A016" w:rsidR="002326F2" w:rsidRPr="00347EBE" w:rsidRDefault="002326F2" w:rsidP="00347EBE">
      <w:pPr>
        <w:spacing w:after="0" w:line="240" w:lineRule="auto"/>
        <w:jc w:val="center"/>
        <w:rPr>
          <w:b/>
          <w:bCs/>
        </w:rPr>
      </w:pPr>
      <w:r w:rsidRPr="00347EBE">
        <w:rPr>
          <w:b/>
          <w:bCs/>
        </w:rPr>
        <w:t xml:space="preserve">LinkedIn: </w:t>
      </w:r>
      <w:r w:rsidR="004C2021">
        <w:rPr>
          <w:rFonts w:ascii="Segoe UI" w:hAnsi="Segoe UI" w:cs="Segoe UI"/>
          <w:sz w:val="21"/>
          <w:szCs w:val="21"/>
          <w:shd w:val="clear" w:color="auto" w:fill="FFFFFF"/>
        </w:rPr>
        <w:t>www.linkedin.com/in/victor-conqueror-956635327</w:t>
      </w:r>
    </w:p>
    <w:p w14:paraId="413EE02B" w14:textId="77777777" w:rsidR="00251BA3" w:rsidRDefault="008D7E7F">
      <w:pPr>
        <w:pStyle w:val="Heading2"/>
      </w:pPr>
      <w:r>
        <w:t>PROFESSIONAL SUMMARY</w:t>
      </w:r>
    </w:p>
    <w:p w14:paraId="08EA51DB" w14:textId="7AB5BF82" w:rsidR="002326F2" w:rsidRDefault="002326F2" w:rsidP="002326F2">
      <w:pPr>
        <w:pStyle w:val="NormalWeb"/>
      </w:pPr>
      <w:r w:rsidRPr="002326F2">
        <w:rPr>
          <w:rFonts w:asciiTheme="majorHAnsi" w:hAnsiTheme="majorHAnsi" w:cstheme="majorHAnsi"/>
          <w:sz w:val="22"/>
          <w:szCs w:val="22"/>
        </w:rPr>
        <w:t>Highly motivated and results-oriented Full-Stack Developer with strong experience in designing, developing, and deploying scalable web applications using the MERN stack (MongoDB, Express.js, React, Node.js). Passionate about building solutions that solve real-world problems, with a focus on clean code, modern UI/UX, and efficient backend architecture. Skilled in collaborating with cross-functional teams</w:t>
      </w:r>
      <w:r w:rsidR="001A7C8D">
        <w:rPr>
          <w:rFonts w:asciiTheme="majorHAnsi" w:hAnsiTheme="majorHAnsi" w:cstheme="majorHAnsi"/>
          <w:sz w:val="22"/>
          <w:szCs w:val="22"/>
        </w:rPr>
        <w:t>, adapting quickly to new technologies, and being open to learning</w:t>
      </w:r>
      <w:r>
        <w:t>.</w:t>
      </w:r>
    </w:p>
    <w:p w14:paraId="21593C31" w14:textId="77777777" w:rsidR="00CB444F" w:rsidRPr="004C2021" w:rsidRDefault="00CB444F" w:rsidP="00CB444F">
      <w:pPr>
        <w:pStyle w:val="NormalWeb"/>
        <w:rPr>
          <w:rFonts w:asciiTheme="majorHAnsi" w:hAnsiTheme="majorHAnsi" w:cstheme="majorHAnsi"/>
          <w:color w:val="0070C0"/>
        </w:rPr>
      </w:pPr>
      <w:r w:rsidRPr="004C2021">
        <w:rPr>
          <w:rStyle w:val="Strong"/>
          <w:rFonts w:asciiTheme="majorHAnsi" w:hAnsiTheme="majorHAnsi" w:cstheme="majorHAnsi"/>
          <w:color w:val="0070C0"/>
        </w:rPr>
        <w:t>TECHNICAL SKILLS</w:t>
      </w:r>
    </w:p>
    <w:p w14:paraId="19682F6D" w14:textId="31DF2402" w:rsidR="00CB444F" w:rsidRDefault="00CB444F" w:rsidP="00CB444F">
      <w:pPr>
        <w:pStyle w:val="NormalWeb"/>
        <w:spacing w:before="0" w:beforeAutospacing="0"/>
      </w:pPr>
      <w:r w:rsidRPr="004C2021">
        <w:rPr>
          <w:rStyle w:val="Strong"/>
          <w:rFonts w:asciiTheme="majorHAnsi" w:hAnsiTheme="majorHAnsi" w:cstheme="majorHAnsi"/>
          <w:sz w:val="28"/>
          <w:szCs w:val="28"/>
        </w:rPr>
        <w:t>Languages</w:t>
      </w:r>
      <w:r w:rsidRPr="00CB444F">
        <w:rPr>
          <w:rStyle w:val="Strong"/>
          <w:rFonts w:asciiTheme="majorHAnsi" w:hAnsiTheme="majorHAnsi" w:cstheme="majorHAnsi"/>
        </w:rPr>
        <w:t>:</w:t>
      </w:r>
      <w:r>
        <w:t xml:space="preserve"> JavaScript, HTML5, CSS3</w:t>
      </w:r>
    </w:p>
    <w:p w14:paraId="47F9A8D0" w14:textId="77777777" w:rsidR="00251BA3" w:rsidRPr="00347EBE" w:rsidRDefault="008D7E7F" w:rsidP="00347EBE">
      <w:pPr>
        <w:pStyle w:val="NormalWeb"/>
        <w:rPr>
          <w:rFonts w:asciiTheme="majorHAnsi" w:hAnsiTheme="majorHAnsi" w:cstheme="majorHAnsi"/>
        </w:rPr>
      </w:pPr>
      <w:r w:rsidRPr="00E75286">
        <w:rPr>
          <w:rFonts w:asciiTheme="majorHAnsi" w:hAnsiTheme="majorHAnsi" w:cstheme="majorHAnsi"/>
          <w:b/>
          <w:bCs/>
          <w:sz w:val="28"/>
          <w:szCs w:val="28"/>
        </w:rPr>
        <w:t>Frontend</w:t>
      </w:r>
      <w:r w:rsidRPr="00E75286">
        <w:rPr>
          <w:rFonts w:asciiTheme="majorHAnsi" w:hAnsiTheme="majorHAnsi" w:cstheme="majorHAnsi"/>
        </w:rPr>
        <w:t xml:space="preserve">: React, Redux Toolkit, Tailwind CSS, Styled-components, React Hook Form, </w:t>
      </w:r>
      <w:proofErr w:type="spellStart"/>
      <w:r w:rsidRPr="00E75286">
        <w:rPr>
          <w:rFonts w:asciiTheme="majorHAnsi" w:hAnsiTheme="majorHAnsi" w:cstheme="majorHAnsi"/>
        </w:rPr>
        <w:t>Vite</w:t>
      </w:r>
      <w:proofErr w:type="spellEnd"/>
      <w:r w:rsidRPr="00E75286">
        <w:rPr>
          <w:rFonts w:asciiTheme="majorHAnsi" w:hAnsiTheme="majorHAnsi" w:cstheme="majorHAnsi"/>
        </w:rPr>
        <w:br/>
      </w:r>
      <w:r w:rsidRPr="00E75286">
        <w:rPr>
          <w:rFonts w:asciiTheme="majorHAnsi" w:hAnsiTheme="majorHAnsi" w:cstheme="majorHAnsi"/>
          <w:b/>
          <w:bCs/>
          <w:sz w:val="28"/>
          <w:szCs w:val="28"/>
        </w:rPr>
        <w:t>Backend</w:t>
      </w:r>
      <w:r w:rsidRPr="00E75286">
        <w:rPr>
          <w:rFonts w:asciiTheme="majorHAnsi" w:hAnsiTheme="majorHAnsi" w:cstheme="majorHAnsi"/>
        </w:rPr>
        <w:t>: N</w:t>
      </w:r>
      <w:r w:rsidRPr="00E75286">
        <w:rPr>
          <w:rFonts w:asciiTheme="majorHAnsi" w:hAnsiTheme="majorHAnsi" w:cstheme="majorHAnsi"/>
        </w:rPr>
        <w:t xml:space="preserve">ode.js, Express.js, REST APIs, JWT, </w:t>
      </w:r>
      <w:proofErr w:type="spellStart"/>
      <w:r w:rsidRPr="00E75286">
        <w:rPr>
          <w:rFonts w:asciiTheme="majorHAnsi" w:hAnsiTheme="majorHAnsi" w:cstheme="majorHAnsi"/>
        </w:rPr>
        <w:t>bcrypt</w:t>
      </w:r>
      <w:proofErr w:type="spellEnd"/>
      <w:r w:rsidR="00E75286">
        <w:rPr>
          <w:rFonts w:asciiTheme="majorHAnsi" w:hAnsiTheme="majorHAnsi" w:cstheme="majorHAnsi"/>
        </w:rPr>
        <w:t>, Argon2</w:t>
      </w:r>
      <w:r w:rsidRPr="00E75286">
        <w:rPr>
          <w:rFonts w:asciiTheme="majorHAnsi" w:hAnsiTheme="majorHAnsi" w:cstheme="majorHAnsi"/>
        </w:rPr>
        <w:br/>
      </w:r>
      <w:r w:rsidRPr="00E75286">
        <w:rPr>
          <w:rFonts w:asciiTheme="majorHAnsi" w:hAnsiTheme="majorHAnsi" w:cstheme="majorHAnsi"/>
          <w:b/>
          <w:bCs/>
          <w:sz w:val="28"/>
          <w:szCs w:val="28"/>
        </w:rPr>
        <w:t>Database</w:t>
      </w:r>
      <w:r w:rsidRPr="00E75286">
        <w:rPr>
          <w:rFonts w:asciiTheme="majorHAnsi" w:hAnsiTheme="majorHAnsi" w:cstheme="majorHAnsi"/>
        </w:rPr>
        <w:t>: MongoDB, Mongoose</w:t>
      </w:r>
      <w:r w:rsidRPr="00E75286">
        <w:rPr>
          <w:rFonts w:asciiTheme="majorHAnsi" w:hAnsiTheme="majorHAnsi" w:cstheme="majorHAnsi"/>
        </w:rPr>
        <w:br/>
      </w:r>
      <w:r w:rsidRPr="00E75286">
        <w:rPr>
          <w:rFonts w:asciiTheme="majorHAnsi" w:hAnsiTheme="majorHAnsi" w:cstheme="majorHAnsi"/>
          <w:b/>
          <w:bCs/>
          <w:sz w:val="28"/>
          <w:szCs w:val="28"/>
        </w:rPr>
        <w:t>Tools</w:t>
      </w:r>
      <w:r w:rsidRPr="00E75286">
        <w:rPr>
          <w:rFonts w:asciiTheme="majorHAnsi" w:hAnsiTheme="majorHAnsi" w:cstheme="majorHAnsi"/>
        </w:rPr>
        <w:t>: Git &amp; GitHub, Postman, Cloudinary, Multer, Chrome DevTools</w:t>
      </w:r>
      <w:r w:rsidRPr="00E75286">
        <w:rPr>
          <w:rFonts w:asciiTheme="majorHAnsi" w:hAnsiTheme="majorHAnsi" w:cstheme="majorHAnsi"/>
        </w:rPr>
        <w:br/>
      </w:r>
      <w:r w:rsidRPr="00E75286">
        <w:rPr>
          <w:rFonts w:asciiTheme="majorHAnsi" w:hAnsiTheme="majorHAnsi" w:cstheme="majorHAnsi"/>
          <w:b/>
          <w:bCs/>
          <w:sz w:val="28"/>
          <w:szCs w:val="28"/>
        </w:rPr>
        <w:t>Deployment</w:t>
      </w:r>
      <w:r w:rsidRPr="00E75286">
        <w:rPr>
          <w:rFonts w:asciiTheme="majorHAnsi" w:hAnsiTheme="majorHAnsi" w:cstheme="majorHAnsi"/>
        </w:rPr>
        <w:t xml:space="preserve">: </w:t>
      </w:r>
      <w:proofErr w:type="spellStart"/>
      <w:r w:rsidRPr="00E75286">
        <w:rPr>
          <w:rFonts w:asciiTheme="majorHAnsi" w:hAnsiTheme="majorHAnsi" w:cstheme="majorHAnsi"/>
        </w:rPr>
        <w:t>Vercel</w:t>
      </w:r>
      <w:proofErr w:type="spellEnd"/>
      <w:r w:rsidRPr="00E75286">
        <w:rPr>
          <w:rFonts w:asciiTheme="majorHAnsi" w:hAnsiTheme="majorHAnsi" w:cstheme="majorHAnsi"/>
        </w:rPr>
        <w:t>, Netlify,</w:t>
      </w:r>
      <w:r w:rsidR="00E75286" w:rsidRPr="00E75286">
        <w:rPr>
          <w:rFonts w:asciiTheme="majorHAnsi" w:hAnsiTheme="majorHAnsi" w:cstheme="majorHAnsi"/>
        </w:rPr>
        <w:t xml:space="preserve"> Railway,</w:t>
      </w:r>
      <w:r w:rsidRPr="00E75286">
        <w:rPr>
          <w:rFonts w:asciiTheme="majorHAnsi" w:hAnsiTheme="majorHAnsi" w:cstheme="majorHAnsi"/>
        </w:rPr>
        <w:t xml:space="preserve"> Render</w:t>
      </w:r>
      <w:r w:rsidR="00E75286" w:rsidRPr="00E75286">
        <w:rPr>
          <w:rFonts w:asciiTheme="majorHAnsi" w:hAnsiTheme="majorHAnsi" w:cstheme="majorHAnsi"/>
          <w:i/>
          <w:iCs/>
        </w:rPr>
        <w:t>(</w:t>
      </w:r>
      <w:r w:rsidR="00E75286">
        <w:rPr>
          <w:rFonts w:asciiTheme="majorHAnsi" w:hAnsiTheme="majorHAnsi" w:cstheme="majorHAnsi"/>
          <w:i/>
          <w:iCs/>
        </w:rPr>
        <w:t>preferred</w:t>
      </w:r>
      <w:r w:rsidR="00E75286" w:rsidRPr="00E75286">
        <w:rPr>
          <w:rFonts w:asciiTheme="majorHAnsi" w:hAnsiTheme="majorHAnsi" w:cstheme="majorHAnsi"/>
          <w:i/>
          <w:iCs/>
        </w:rPr>
        <w:t>)</w:t>
      </w:r>
      <w:r w:rsidRPr="00E75286">
        <w:rPr>
          <w:rFonts w:asciiTheme="majorHAnsi" w:hAnsiTheme="majorHAnsi" w:cstheme="majorHAnsi"/>
        </w:rPr>
        <w:br/>
      </w:r>
      <w:r w:rsidRPr="00E75286">
        <w:rPr>
          <w:rFonts w:asciiTheme="majorHAnsi" w:hAnsiTheme="majorHAnsi" w:cstheme="majorHAnsi"/>
          <w:b/>
          <w:bCs/>
          <w:sz w:val="28"/>
          <w:szCs w:val="28"/>
        </w:rPr>
        <w:t>Others</w:t>
      </w:r>
      <w:r w:rsidRPr="00E75286">
        <w:rPr>
          <w:rFonts w:asciiTheme="majorHAnsi" w:hAnsiTheme="majorHAnsi" w:cstheme="majorHAnsi"/>
        </w:rPr>
        <w:t>: Yup validation, Responsive Design, Modern UI/UX Best Practices</w:t>
      </w:r>
      <w:r w:rsidR="002326F2" w:rsidRPr="00E75286">
        <w:rPr>
          <w:rFonts w:asciiTheme="majorHAnsi" w:hAnsiTheme="majorHAnsi" w:cstheme="majorHAnsi"/>
        </w:rPr>
        <w:t xml:space="preserve">, </w:t>
      </w:r>
      <w:proofErr w:type="spellStart"/>
      <w:r w:rsidR="002326F2" w:rsidRPr="00E75286">
        <w:rPr>
          <w:rFonts w:asciiTheme="majorHAnsi" w:hAnsiTheme="majorHAnsi" w:cstheme="majorHAnsi"/>
        </w:rPr>
        <w:t>Cloudinary</w:t>
      </w:r>
      <w:proofErr w:type="spellEnd"/>
      <w:r w:rsidR="002326F2" w:rsidRPr="00E75286">
        <w:rPr>
          <w:rFonts w:asciiTheme="majorHAnsi" w:hAnsiTheme="majorHAnsi" w:cstheme="majorHAnsi"/>
        </w:rPr>
        <w:t xml:space="preserve">, </w:t>
      </w:r>
      <w:proofErr w:type="spellStart"/>
      <w:r w:rsidR="002326F2" w:rsidRPr="00E75286">
        <w:rPr>
          <w:rFonts w:asciiTheme="majorHAnsi" w:hAnsiTheme="majorHAnsi" w:cstheme="majorHAnsi"/>
        </w:rPr>
        <w:t>Multer</w:t>
      </w:r>
      <w:proofErr w:type="spellEnd"/>
      <w:r w:rsidR="002326F2" w:rsidRPr="00E75286">
        <w:rPr>
          <w:rFonts w:asciiTheme="majorHAnsi" w:hAnsiTheme="majorHAnsi" w:cstheme="majorHAnsi"/>
        </w:rPr>
        <w:t xml:space="preserve">, </w:t>
      </w:r>
    </w:p>
    <w:p w14:paraId="4FCE16B1" w14:textId="77777777" w:rsidR="00251BA3" w:rsidRDefault="008D7E7F">
      <w:pPr>
        <w:pStyle w:val="Heading2"/>
      </w:pPr>
      <w:r>
        <w:t>P</w:t>
      </w:r>
      <w:r>
        <w:t>RO</w:t>
      </w:r>
      <w:r>
        <w:t>JECT EXPERIENCE</w:t>
      </w:r>
    </w:p>
    <w:p w14:paraId="30496A0E" w14:textId="5E829AB0" w:rsidR="00251BA3" w:rsidRDefault="008D7E7F">
      <w:r w:rsidRPr="00347EBE">
        <w:rPr>
          <w:b/>
          <w:bCs/>
        </w:rPr>
        <w:t>Medical Staffing Platform</w:t>
      </w:r>
      <w:r>
        <w:br/>
      </w:r>
      <w:r>
        <w:t>Built a platform connecting hospitals and healthcare professionals with two-way interaction and smart matching capabilities.</w:t>
      </w:r>
      <w:r>
        <w:br/>
        <w:t>- Imple</w:t>
      </w:r>
      <w:r>
        <w:t>mented secure login, resume/logo upload via Cloudinary, and admin dashboard.</w:t>
      </w:r>
      <w:r>
        <w:br/>
        <w:t>- Created responsive UI with React + Tailwind; used MongoDB for data persistence.</w:t>
      </w:r>
    </w:p>
    <w:p w14:paraId="0B766831" w14:textId="462397C7" w:rsidR="00251BA3" w:rsidRDefault="008D7E7F">
      <w:r w:rsidRPr="00347EBE">
        <w:rPr>
          <w:b/>
          <w:bCs/>
        </w:rPr>
        <w:t>Online Hospital Appointment System</w:t>
      </w:r>
      <w:r w:rsidRPr="00347EBE">
        <w:rPr>
          <w:b/>
          <w:bCs/>
        </w:rPr>
        <w:br/>
      </w:r>
      <w:r>
        <w:t>Developed an appointment booking app for patients to find doctors and schedule visits.</w:t>
      </w:r>
      <w:r>
        <w:br/>
        <w:t>- Created dynamic forms with validation, protected routes, and role-based access.</w:t>
      </w:r>
      <w:r>
        <w:br/>
        <w:t>- Clean backend architecture and frontend with minimal useState for p</w:t>
      </w:r>
      <w:r>
        <w:t>erformance.</w:t>
      </w:r>
    </w:p>
    <w:p w14:paraId="5887CFC1" w14:textId="6693DC98" w:rsidR="00251BA3" w:rsidRDefault="008D7E7F">
      <w:r w:rsidRPr="00347EBE">
        <w:rPr>
          <w:b/>
          <w:bCs/>
        </w:rPr>
        <w:t>Modern Quiz Application</w:t>
      </w:r>
      <w:r w:rsidRPr="00347EBE">
        <w:rPr>
          <w:b/>
          <w:bCs/>
        </w:rPr>
        <w:br/>
      </w:r>
      <w:r>
        <w:t>An interactive quiz system with timed sessions, user stepper UI, and answer validation.</w:t>
      </w:r>
      <w:r>
        <w:br/>
        <w:t>- Integrated with backend API for question fetch &amp; result subm</w:t>
      </w:r>
      <w:r>
        <w:t>ission using Axios.</w:t>
      </w:r>
      <w:r>
        <w:br/>
        <w:t>- Designed with Vite, Tailwind, and modern UX animations.</w:t>
      </w:r>
    </w:p>
    <w:p w14:paraId="718CE66C" w14:textId="4002CEDF" w:rsidR="004C2021" w:rsidRPr="004C2021" w:rsidRDefault="004C2021">
      <w:pPr>
        <w:rPr>
          <w:b/>
          <w:bCs/>
          <w:i/>
          <w:iCs/>
        </w:rPr>
      </w:pPr>
      <w:r w:rsidRPr="004C2021">
        <w:rPr>
          <w:b/>
          <w:bCs/>
          <w:i/>
          <w:iCs/>
        </w:rPr>
        <w:t>And more…</w:t>
      </w:r>
    </w:p>
    <w:p w14:paraId="1C5F5494" w14:textId="77777777" w:rsidR="002326F2" w:rsidRPr="004C2021" w:rsidRDefault="002326F2" w:rsidP="002326F2">
      <w:pPr>
        <w:pStyle w:val="NormalWeb"/>
        <w:rPr>
          <w:rFonts w:asciiTheme="majorHAnsi" w:hAnsiTheme="majorHAnsi" w:cstheme="majorHAnsi"/>
          <w:color w:val="0070C0"/>
        </w:rPr>
      </w:pPr>
      <w:r w:rsidRPr="004C2021">
        <w:rPr>
          <w:rStyle w:val="Strong"/>
          <w:rFonts w:asciiTheme="majorHAnsi" w:hAnsiTheme="majorHAnsi" w:cstheme="majorHAnsi"/>
          <w:color w:val="0070C0"/>
        </w:rPr>
        <w:lastRenderedPageBreak/>
        <w:t>WORK EXPERIENCE</w:t>
      </w:r>
    </w:p>
    <w:p w14:paraId="468D839C" w14:textId="7EA40C3D" w:rsidR="002326F2" w:rsidRPr="002326F2" w:rsidRDefault="002326F2" w:rsidP="002326F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2326F2">
        <w:rPr>
          <w:rFonts w:asciiTheme="majorHAnsi" w:eastAsia="Times New Roman" w:hAnsiTheme="majorHAnsi" w:cstheme="majorHAnsi"/>
          <w:sz w:val="24"/>
          <w:szCs w:val="24"/>
        </w:rPr>
        <w:t>Full-Stack Developer Intern</w:t>
      </w:r>
      <w:r w:rsidR="00CB444F" w:rsidRPr="0087654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. Also learned </w:t>
      </w:r>
      <w:r w:rsidRPr="002326F2">
        <w:rPr>
          <w:rFonts w:asciiTheme="majorHAnsi" w:eastAsia="Times New Roman" w:hAnsiTheme="majorHAnsi" w:cstheme="majorHAnsi"/>
          <w:i/>
          <w:iCs/>
          <w:sz w:val="24"/>
          <w:szCs w:val="24"/>
        </w:rPr>
        <w:br/>
      </w:r>
      <w:r w:rsidR="00CB444F" w:rsidRPr="00E31F3B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 xml:space="preserve">Kode10x </w:t>
      </w:r>
      <w:r w:rsidR="00E31F3B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                                                                                         </w:t>
      </w:r>
      <w:r w:rsidR="00E31F3B" w:rsidRPr="00E31F3B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 xml:space="preserve"> </w:t>
      </w:r>
      <w:r w:rsidR="00CB444F" w:rsidRPr="00E31F3B">
        <w:rPr>
          <w:rFonts w:asciiTheme="majorHAnsi" w:eastAsia="Times New Roman" w:hAnsiTheme="majorHAnsi" w:cstheme="majorHAnsi"/>
          <w:b/>
          <w:bCs/>
          <w:sz w:val="24"/>
          <w:szCs w:val="24"/>
        </w:rPr>
        <w:t>8months</w:t>
      </w:r>
    </w:p>
    <w:p w14:paraId="3DFEBF4E" w14:textId="77777777" w:rsidR="002326F2" w:rsidRPr="002326F2" w:rsidRDefault="002326F2" w:rsidP="00232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326F2">
        <w:rPr>
          <w:rFonts w:asciiTheme="majorHAnsi" w:eastAsia="Times New Roman" w:hAnsiTheme="majorHAnsi" w:cstheme="majorHAnsi"/>
          <w:sz w:val="24"/>
          <w:szCs w:val="24"/>
        </w:rPr>
        <w:t>Assisted in developing internal tools and dashboards using React and Express.</w:t>
      </w:r>
    </w:p>
    <w:p w14:paraId="70FDDFAF" w14:textId="38BADF9B" w:rsidR="002326F2" w:rsidRDefault="002326F2" w:rsidP="00232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326F2">
        <w:rPr>
          <w:rFonts w:asciiTheme="majorHAnsi" w:eastAsia="Times New Roman" w:hAnsiTheme="majorHAnsi" w:cstheme="majorHAnsi"/>
          <w:sz w:val="24"/>
          <w:szCs w:val="24"/>
        </w:rPr>
        <w:t xml:space="preserve">Participated in daily standups, contributed to sprint planning, </w:t>
      </w:r>
    </w:p>
    <w:p w14:paraId="65C29F49" w14:textId="7DF6D748" w:rsidR="00612F43" w:rsidRDefault="00612F43" w:rsidP="00232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Also teach students </w:t>
      </w:r>
      <w:r w:rsidR="001A7C8D">
        <w:rPr>
          <w:rFonts w:asciiTheme="majorHAnsi" w:eastAsia="Times New Roman" w:hAnsiTheme="majorHAnsi" w:cstheme="majorHAnsi"/>
          <w:sz w:val="24"/>
          <w:szCs w:val="24"/>
        </w:rPr>
        <w:t>React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HTML, CSS, …</w:t>
      </w:r>
      <w:r w:rsidR="00876541">
        <w:rPr>
          <w:rFonts w:asciiTheme="majorHAnsi" w:eastAsia="Times New Roman" w:hAnsiTheme="majorHAnsi" w:cstheme="majorHAnsi"/>
          <w:sz w:val="24"/>
          <w:szCs w:val="24"/>
        </w:rPr>
        <w:t xml:space="preserve"> At Kode10x</w:t>
      </w:r>
    </w:p>
    <w:p w14:paraId="50FC3841" w14:textId="15634305" w:rsidR="00A93276" w:rsidRDefault="00A93276" w:rsidP="00232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3276">
        <w:rPr>
          <w:rFonts w:asciiTheme="majorHAnsi" w:eastAsia="Times New Roman" w:hAnsiTheme="majorHAnsi" w:cstheme="majorHAnsi"/>
          <w:sz w:val="24"/>
          <w:szCs w:val="24"/>
        </w:rPr>
        <w:t xml:space="preserve">Help create and keep web applications running smoothly  </w:t>
      </w:r>
    </w:p>
    <w:p w14:paraId="25CAFBBD" w14:textId="1C0ECD5E" w:rsidR="00A93276" w:rsidRDefault="00A93276" w:rsidP="00232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3276">
        <w:rPr>
          <w:rFonts w:asciiTheme="majorHAnsi" w:eastAsia="Times New Roman" w:hAnsiTheme="majorHAnsi" w:cstheme="majorHAnsi"/>
          <w:sz w:val="24"/>
          <w:szCs w:val="24"/>
        </w:rPr>
        <w:t xml:space="preserve"> Work together with the development team to brainstorm and roll out new features </w:t>
      </w:r>
    </w:p>
    <w:p w14:paraId="7BE74BD7" w14:textId="423D958A" w:rsidR="00A93276" w:rsidRDefault="00A93276" w:rsidP="00232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3276">
        <w:rPr>
          <w:rFonts w:asciiTheme="majorHAnsi" w:eastAsia="Times New Roman" w:hAnsiTheme="majorHAnsi" w:cstheme="majorHAnsi"/>
          <w:sz w:val="24"/>
          <w:szCs w:val="24"/>
        </w:rPr>
        <w:t xml:space="preserve">Write clear, efficient, and easy-to-understand code  </w:t>
      </w:r>
      <w:r w:rsidRPr="00A93276">
        <w:rPr>
          <w:rFonts w:asciiTheme="majorHAnsi" w:eastAsia="Times New Roman" w:hAnsiTheme="majorHAnsi" w:cstheme="majorHAnsi"/>
          <w:sz w:val="24"/>
          <w:szCs w:val="24"/>
        </w:rPr>
        <w:cr/>
      </w:r>
    </w:p>
    <w:p w14:paraId="715F7DB1" w14:textId="07842050" w:rsidR="00A93276" w:rsidRDefault="00A93276" w:rsidP="00232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3276">
        <w:rPr>
          <w:rFonts w:asciiTheme="majorHAnsi" w:eastAsia="Times New Roman" w:hAnsiTheme="majorHAnsi" w:cstheme="majorHAnsi"/>
          <w:sz w:val="24"/>
          <w:szCs w:val="24"/>
        </w:rPr>
        <w:t xml:space="preserve">Troubleshoot and fix any issues that come up  </w:t>
      </w:r>
      <w:r w:rsidRPr="00A93276">
        <w:rPr>
          <w:rFonts w:asciiTheme="majorHAnsi" w:eastAsia="Times New Roman" w:hAnsiTheme="majorHAnsi" w:cstheme="majorHAnsi"/>
          <w:sz w:val="24"/>
          <w:szCs w:val="24"/>
        </w:rPr>
        <w:cr/>
      </w:r>
    </w:p>
    <w:p w14:paraId="01ADEF54" w14:textId="723A1169" w:rsidR="00A93276" w:rsidRPr="002326F2" w:rsidRDefault="00A93276" w:rsidP="00232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93276">
        <w:rPr>
          <w:rFonts w:asciiTheme="majorHAnsi" w:eastAsia="Times New Roman" w:hAnsiTheme="majorHAnsi" w:cstheme="majorHAnsi"/>
          <w:sz w:val="24"/>
          <w:szCs w:val="24"/>
        </w:rPr>
        <w:t xml:space="preserve">Join in on code reviews and share ideas to enhance code quality </w:t>
      </w:r>
      <w:r w:rsidRPr="00A93276">
        <w:rPr>
          <w:rFonts w:asciiTheme="majorHAnsi" w:eastAsia="Times New Roman" w:hAnsiTheme="majorHAnsi" w:cstheme="majorHAnsi"/>
          <w:sz w:val="24"/>
          <w:szCs w:val="24"/>
        </w:rPr>
        <w:cr/>
        <w:t xml:space="preserve"> </w:t>
      </w:r>
      <w:r w:rsidRPr="00A93276">
        <w:rPr>
          <w:rFonts w:asciiTheme="majorHAnsi" w:eastAsia="Times New Roman" w:hAnsiTheme="majorHAnsi" w:cstheme="majorHAnsi"/>
          <w:sz w:val="24"/>
          <w:szCs w:val="24"/>
        </w:rPr>
        <w:cr/>
      </w:r>
      <w:r w:rsidRPr="00A93276">
        <w:rPr>
          <w:rFonts w:asciiTheme="majorHAnsi" w:eastAsia="Times New Roman" w:hAnsiTheme="majorHAnsi" w:cstheme="majorHAnsi"/>
          <w:sz w:val="24"/>
          <w:szCs w:val="24"/>
        </w:rPr>
        <w:cr/>
      </w:r>
    </w:p>
    <w:p w14:paraId="0A661A9C" w14:textId="4CB01BF3" w:rsidR="00251BA3" w:rsidRDefault="008D7E7F">
      <w:pPr>
        <w:pStyle w:val="Heading2"/>
      </w:pPr>
      <w:r>
        <w:t>EDUCATI</w:t>
      </w:r>
      <w:r>
        <w:t>O</w:t>
      </w:r>
      <w:r>
        <w:t>N</w:t>
      </w:r>
    </w:p>
    <w:p w14:paraId="030EB0D3" w14:textId="58C32608" w:rsidR="00E31F3B" w:rsidRDefault="00E31F3B" w:rsidP="00876541">
      <w:pPr>
        <w:spacing w:after="0" w:line="240" w:lineRule="auto"/>
        <w:rPr>
          <w:b/>
          <w:bCs/>
        </w:rPr>
      </w:pPr>
      <w:r>
        <w:t xml:space="preserve"> </w:t>
      </w:r>
      <w:r w:rsidRPr="00876541">
        <w:rPr>
          <w:b/>
          <w:bCs/>
        </w:rPr>
        <w:t>Ebenezer Nur/</w:t>
      </w:r>
      <w:r w:rsidR="001A7C8D">
        <w:rPr>
          <w:b/>
          <w:bCs/>
        </w:rPr>
        <w:t>P</w:t>
      </w:r>
      <w:r w:rsidR="001A7C8D" w:rsidRPr="00876541">
        <w:rPr>
          <w:b/>
          <w:bCs/>
        </w:rPr>
        <w:t>ry</w:t>
      </w:r>
      <w:r w:rsidRPr="00876541">
        <w:rPr>
          <w:b/>
          <w:bCs/>
        </w:rPr>
        <w:t xml:space="preserve"> School</w:t>
      </w:r>
      <w:r w:rsidR="00876541" w:rsidRPr="00876541">
        <w:rPr>
          <w:b/>
          <w:bCs/>
        </w:rPr>
        <w:t xml:space="preserve">                                                                     2010-2016</w:t>
      </w:r>
    </w:p>
    <w:p w14:paraId="582D2C73" w14:textId="2E860F9F" w:rsidR="00876541" w:rsidRDefault="00876541" w:rsidP="00876541">
      <w:pPr>
        <w:spacing w:after="0" w:line="240" w:lineRule="auto"/>
        <w:rPr>
          <w:b/>
          <w:bCs/>
        </w:rPr>
      </w:pPr>
      <w:r w:rsidRPr="00876541">
        <w:rPr>
          <w:i/>
          <w:iCs/>
        </w:rPr>
        <w:t>First School Leaving Certificate (FSLC)</w:t>
      </w:r>
      <w:r>
        <w:br/>
      </w:r>
      <w:proofErr w:type="spellStart"/>
      <w:r>
        <w:rPr>
          <w:b/>
          <w:bCs/>
        </w:rPr>
        <w:t>Awodi-ora</w:t>
      </w:r>
      <w:proofErr w:type="spellEnd"/>
      <w:r>
        <w:rPr>
          <w:b/>
          <w:bCs/>
        </w:rPr>
        <w:t xml:space="preserve"> </w:t>
      </w:r>
      <w:r w:rsidR="001A7C8D">
        <w:rPr>
          <w:b/>
          <w:bCs/>
        </w:rPr>
        <w:t xml:space="preserve">Senior Secondary School </w:t>
      </w:r>
      <w:r>
        <w:rPr>
          <w:b/>
          <w:bCs/>
        </w:rPr>
        <w:t>2016-2022</w:t>
      </w:r>
    </w:p>
    <w:p w14:paraId="18688D1D" w14:textId="183D7F5B" w:rsidR="00876541" w:rsidRPr="00876541" w:rsidRDefault="00876541" w:rsidP="00876541">
      <w:pPr>
        <w:spacing w:after="0" w:line="240" w:lineRule="auto"/>
        <w:rPr>
          <w:b/>
          <w:bCs/>
        </w:rPr>
      </w:pPr>
      <w:r>
        <w:rPr>
          <w:i/>
          <w:iCs/>
        </w:rPr>
        <w:t xml:space="preserve">West African </w:t>
      </w:r>
      <w:r w:rsidR="001A7C8D">
        <w:rPr>
          <w:i/>
          <w:iCs/>
        </w:rPr>
        <w:t>Examination Council</w:t>
      </w:r>
      <w:r>
        <w:rPr>
          <w:i/>
          <w:iCs/>
        </w:rPr>
        <w:t xml:space="preserve"> (WAEC)</w:t>
      </w:r>
    </w:p>
    <w:p w14:paraId="454B3CEA" w14:textId="77777777" w:rsidR="00251BA3" w:rsidRDefault="008D7E7F">
      <w:pPr>
        <w:pStyle w:val="Heading2"/>
      </w:pPr>
      <w:r>
        <w:t>C</w:t>
      </w:r>
      <w:r>
        <w:t>ERTIFICATIONS</w:t>
      </w:r>
    </w:p>
    <w:p w14:paraId="179801E1" w14:textId="77777777" w:rsidR="00CB444F" w:rsidRDefault="008D7E7F">
      <w:r>
        <w:t xml:space="preserve">Full-Stack Web Development – </w:t>
      </w:r>
      <w:r w:rsidR="00CB444F">
        <w:t>Kode10x</w:t>
      </w:r>
    </w:p>
    <w:p w14:paraId="47017C2E" w14:textId="77777777" w:rsidR="00251BA3" w:rsidRDefault="008D7E7F">
      <w:pPr>
        <w:pStyle w:val="Heading2"/>
      </w:pPr>
      <w:r>
        <w:t>REFERENCES</w:t>
      </w:r>
    </w:p>
    <w:p w14:paraId="163F0E30" w14:textId="1649A97B" w:rsidR="001A7C8D" w:rsidRPr="001A7C8D" w:rsidRDefault="001A7C8D" w:rsidP="001A7C8D">
      <w:pPr>
        <w:spacing w:after="0"/>
        <w:rPr>
          <w:b/>
          <w:bCs/>
        </w:rPr>
      </w:pPr>
      <w:r w:rsidRPr="001A7C8D">
        <w:rPr>
          <w:b/>
          <w:bCs/>
        </w:rPr>
        <w:t>MR Lucky</w:t>
      </w:r>
      <w:r>
        <w:rPr>
          <w:b/>
          <w:bCs/>
        </w:rPr>
        <w:t xml:space="preserve">                                                          MR TEE</w:t>
      </w:r>
    </w:p>
    <w:p w14:paraId="1F05C468" w14:textId="49A29D38" w:rsidR="00251BA3" w:rsidRDefault="001A7C8D" w:rsidP="001A7C8D">
      <w:pPr>
        <w:spacing w:after="0"/>
      </w:pPr>
      <w:r>
        <w:t>07037102658</w:t>
      </w:r>
      <w:r w:rsidR="008D7E7F">
        <w:t>.</w:t>
      </w:r>
      <w:r>
        <w:t xml:space="preserve">                                                  09133589306</w:t>
      </w:r>
    </w:p>
    <w:sectPr w:rsidR="00251BA3" w:rsidSect="004C2021">
      <w:pgSz w:w="12240" w:h="15840"/>
      <w:pgMar w:top="5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C052B"/>
    <w:multiLevelType w:val="multilevel"/>
    <w:tmpl w:val="EA1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7C8D"/>
    <w:rsid w:val="002326F2"/>
    <w:rsid w:val="00251BA3"/>
    <w:rsid w:val="0029639D"/>
    <w:rsid w:val="00326F90"/>
    <w:rsid w:val="00347EBE"/>
    <w:rsid w:val="004C2021"/>
    <w:rsid w:val="00612F43"/>
    <w:rsid w:val="00876541"/>
    <w:rsid w:val="008D7E7F"/>
    <w:rsid w:val="00A93276"/>
    <w:rsid w:val="00AA1D8D"/>
    <w:rsid w:val="00B47730"/>
    <w:rsid w:val="00CB0664"/>
    <w:rsid w:val="00CB444F"/>
    <w:rsid w:val="00E31F3B"/>
    <w:rsid w:val="00E752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FC38D"/>
  <w14:defaultImageDpi w14:val="300"/>
  <w15:docId w15:val="{B2FAAE44-61F5-41CF-91DE-235211BD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3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E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nqueror1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ctorvector6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2846</Characters>
  <Application>Microsoft Office Word</Application>
  <DocSecurity>0</DocSecurity>
  <Lines>74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Conqueror</cp:lastModifiedBy>
  <cp:revision>2</cp:revision>
  <dcterms:created xsi:type="dcterms:W3CDTF">2025-04-21T13:40:00Z</dcterms:created>
  <dcterms:modified xsi:type="dcterms:W3CDTF">2025-04-21T13:40:00Z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ac5550edc90fdfee3ae23621823e01a6faeb86ca8f5bee7d553267729c916e0d</vt:lpwstr>
  </property>
</Properties>
</file>